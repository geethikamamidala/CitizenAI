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Project Design Phase</w:t>
      </w:r>
    </w:p>
    <w:p w14:paraId="00000002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Problem – Solution Fit Template</w:t>
      </w:r>
    </w:p>
    <w:p w14:paraId="00000003">
      <w:pPr>
        <w:spacing w:after="0"/>
        <w:jc w:val="center"/>
        <w:rPr>
          <w:b/>
        </w:rPr>
      </w:pPr>
    </w:p>
    <w:tbl>
      <w:tblPr>
        <w:tblStyle w:val="18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2124E9C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4">
            <w:pPr>
              <w:spacing w:after="0" w:line="240" w:lineRule="auto"/>
            </w:pPr>
            <w:r>
              <w:rPr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</w:pPr>
            <w:r>
              <w:rPr>
                <w:rFonts w:hint="default"/>
                <w:rtl w:val="0"/>
                <w:lang w:val="en-US"/>
              </w:rPr>
              <w:t xml:space="preserve">10 June </w:t>
            </w:r>
            <w:r>
              <w:rPr>
                <w:rtl w:val="0"/>
              </w:rPr>
              <w:t>2025</w:t>
            </w:r>
          </w:p>
        </w:tc>
      </w:tr>
      <w:tr w14:paraId="7D08F88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6">
            <w:pPr>
              <w:spacing w:after="0" w:line="240" w:lineRule="auto"/>
            </w:pPr>
            <w:r>
              <w:rPr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222222"/>
                <w:spacing w:val="0"/>
                <w:sz w:val="21"/>
                <w:szCs w:val="21"/>
                <w:shd w:val="clear" w:fill="FFFFFF"/>
              </w:rPr>
              <w:t>LTVIP2025TMID32176</w:t>
            </w:r>
          </w:p>
        </w:tc>
      </w:tr>
      <w:tr w14:paraId="79539C3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</w:pPr>
            <w:r>
              <w:rPr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</w:pPr>
            <w:r>
              <w:rPr>
                <w:rtl w:val="0"/>
              </w:rPr>
              <w:t>Citizen AI  - intelligent citizen engagement platform</w:t>
            </w:r>
          </w:p>
        </w:tc>
      </w:tr>
      <w:tr w14:paraId="229A3ED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</w:pPr>
            <w:r>
              <w:rPr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</w:pPr>
            <w:r>
              <w:rPr>
                <w:rtl w:val="0"/>
              </w:rPr>
              <w:t>2 Marks</w:t>
            </w:r>
          </w:p>
        </w:tc>
      </w:tr>
    </w:tbl>
    <w:p w14:paraId="0000000C">
      <w:pPr>
        <w:rPr>
          <w:b/>
        </w:rPr>
      </w:pPr>
    </w:p>
    <w:p w14:paraId="00000019">
      <w:pPr>
        <w:rPr>
          <w:rFonts w:hint="default"/>
          <w:b/>
          <w:color w:val="6D9EEB"/>
          <w:lang w:val="en-US"/>
        </w:rPr>
      </w:pPr>
      <w:bookmarkStart w:id="0" w:name="_GoBack"/>
      <w:bookmarkEnd w:id="0"/>
    </w:p>
    <w:p w14:paraId="0000001A">
      <w:pPr>
        <w:rPr>
          <w:b/>
        </w:rPr>
      </w:pPr>
      <w:r>
        <w:rPr>
          <w:b/>
          <w:rtl w:val="0"/>
        </w:rPr>
        <w:t xml:space="preserve"> 1. CUSTOMER SEGMENT(S)</w:t>
      </w:r>
    </w:p>
    <w:p w14:paraId="0000001B">
      <w:pPr>
        <w:numPr>
          <w:ilvl w:val="0"/>
          <w:numId w:val="1"/>
        </w:numPr>
        <w:spacing w:after="0" w:afterAutospacing="0"/>
        <w:ind w:left="720" w:hanging="360"/>
        <w:rPr>
          <w:b/>
          <w:u w:val="none"/>
        </w:rPr>
      </w:pPr>
      <w:r>
        <w:rPr>
          <w:b/>
          <w:rtl w:val="0"/>
        </w:rPr>
        <w:t>Government agencies and officials</w:t>
      </w:r>
    </w:p>
    <w:p w14:paraId="0000001C">
      <w:pPr>
        <w:numPr>
          <w:ilvl w:val="0"/>
          <w:numId w:val="1"/>
        </w:numPr>
        <w:spacing w:after="0" w:afterAutospacing="0"/>
        <w:ind w:left="720" w:hanging="360"/>
        <w:rPr>
          <w:b/>
          <w:u w:val="none"/>
        </w:rPr>
      </w:pPr>
      <w:r>
        <w:rPr>
          <w:b/>
          <w:rtl w:val="0"/>
        </w:rPr>
        <w:t>Citizens seeking information about government services and policies</w:t>
      </w:r>
    </w:p>
    <w:p w14:paraId="0000001D">
      <w:pPr>
        <w:numPr>
          <w:ilvl w:val="0"/>
          <w:numId w:val="1"/>
        </w:numPr>
        <w:ind w:left="720" w:hanging="360"/>
        <w:rPr>
          <w:b/>
          <w:u w:val="none"/>
        </w:rPr>
      </w:pPr>
      <w:r>
        <w:rPr>
          <w:b/>
          <w:rtl w:val="0"/>
        </w:rPr>
        <w:t>Public service departments looking to enhance citizen engagement</w:t>
      </w:r>
    </w:p>
    <w:p w14:paraId="0000001E">
      <w:pPr>
        <w:rPr>
          <w:b/>
        </w:rPr>
      </w:pPr>
    </w:p>
    <w:p w14:paraId="0000001F">
      <w:pPr>
        <w:rPr>
          <w:b/>
        </w:rPr>
      </w:pPr>
      <w:r>
        <w:rPr>
          <w:b/>
          <w:rtl w:val="0"/>
        </w:rPr>
        <w:t>2. JOBS-TO-BE-DONE / PROBLEMS</w:t>
      </w:r>
    </w:p>
    <w:p w14:paraId="00000020">
      <w:pPr>
        <w:numPr>
          <w:ilvl w:val="0"/>
          <w:numId w:val="2"/>
        </w:numPr>
        <w:spacing w:after="0" w:afterAutospacing="0"/>
        <w:ind w:left="720" w:hanging="360"/>
        <w:rPr>
          <w:b/>
          <w:u w:val="none"/>
        </w:rPr>
      </w:pPr>
      <w:r>
        <w:rPr>
          <w:b/>
          <w:rtl w:val="0"/>
        </w:rPr>
        <w:t>Improve communication between citizens and government</w:t>
      </w:r>
    </w:p>
    <w:p w14:paraId="00000021">
      <w:pPr>
        <w:numPr>
          <w:ilvl w:val="0"/>
          <w:numId w:val="2"/>
        </w:numPr>
        <w:spacing w:after="0" w:afterAutospacing="0"/>
        <w:ind w:left="720" w:hanging="360"/>
        <w:rPr>
          <w:b/>
          <w:u w:val="none"/>
        </w:rPr>
      </w:pPr>
      <w:r>
        <w:rPr>
          <w:b/>
          <w:rtl w:val="0"/>
        </w:rPr>
        <w:t>Provide timely and accurate information regarding public services</w:t>
      </w:r>
    </w:p>
    <w:p w14:paraId="00000022">
      <w:pPr>
        <w:numPr>
          <w:ilvl w:val="0"/>
          <w:numId w:val="2"/>
        </w:numPr>
        <w:spacing w:after="0" w:afterAutospacing="0"/>
        <w:ind w:left="720" w:hanging="360"/>
        <w:rPr>
          <w:b/>
          <w:u w:val="none"/>
        </w:rPr>
      </w:pPr>
      <w:r>
        <w:rPr>
          <w:b/>
          <w:rtl w:val="0"/>
        </w:rPr>
        <w:t>Analyze public sentiment to identify areas of concern</w:t>
      </w:r>
    </w:p>
    <w:p w14:paraId="00000023">
      <w:pPr>
        <w:numPr>
          <w:ilvl w:val="0"/>
          <w:numId w:val="2"/>
        </w:numPr>
        <w:ind w:left="720" w:hanging="360"/>
        <w:rPr>
          <w:b/>
          <w:u w:val="none"/>
        </w:rPr>
      </w:pPr>
      <w:r>
        <w:rPr>
          <w:b/>
          <w:rtl w:val="0"/>
        </w:rPr>
        <w:t>Enhance transparency and trust in government operations</w:t>
      </w:r>
    </w:p>
    <w:p w14:paraId="00000024">
      <w:pPr>
        <w:rPr>
          <w:b/>
        </w:rPr>
      </w:pPr>
    </w:p>
    <w:p w14:paraId="00000025">
      <w:pPr>
        <w:rPr>
          <w:b/>
        </w:rPr>
      </w:pPr>
      <w:r>
        <w:rPr>
          <w:b/>
          <w:rtl w:val="0"/>
        </w:rPr>
        <w:t>3. TRIGGERS</w:t>
      </w:r>
    </w:p>
    <w:p w14:paraId="00000026">
      <w:pPr>
        <w:numPr>
          <w:ilvl w:val="0"/>
          <w:numId w:val="3"/>
        </w:numPr>
        <w:spacing w:after="0" w:afterAutospacing="0"/>
        <w:ind w:left="720" w:hanging="360"/>
        <w:rPr>
          <w:b/>
          <w:u w:val="none"/>
        </w:rPr>
      </w:pPr>
      <w:r>
        <w:rPr>
          <w:b/>
          <w:rtl w:val="0"/>
        </w:rPr>
        <w:t>Citizens experiencing difficulties accessing government services</w:t>
      </w:r>
    </w:p>
    <w:p w14:paraId="00000027">
      <w:pPr>
        <w:numPr>
          <w:ilvl w:val="0"/>
          <w:numId w:val="3"/>
        </w:numPr>
        <w:spacing w:after="0" w:afterAutospacing="0"/>
        <w:ind w:left="720" w:hanging="360"/>
        <w:rPr>
          <w:b/>
          <w:u w:val="none"/>
        </w:rPr>
      </w:pPr>
      <w:r>
        <w:rPr>
          <w:b/>
          <w:rtl w:val="0"/>
        </w:rPr>
        <w:t>Increased public demand for transparency and responsiveness from government</w:t>
      </w:r>
    </w:p>
    <w:p w14:paraId="00000028">
      <w:pPr>
        <w:numPr>
          <w:ilvl w:val="0"/>
          <w:numId w:val="3"/>
        </w:numPr>
        <w:ind w:left="720" w:hanging="360"/>
        <w:rPr>
          <w:b/>
          <w:u w:val="none"/>
        </w:rPr>
      </w:pPr>
      <w:r>
        <w:rPr>
          <w:b/>
          <w:rtl w:val="0"/>
        </w:rPr>
        <w:t>Emerging civic issues highlighted in the media or community discussions</w:t>
      </w:r>
    </w:p>
    <w:p w14:paraId="00000029">
      <w:pPr>
        <w:rPr>
          <w:b/>
        </w:rPr>
      </w:pPr>
    </w:p>
    <w:p w14:paraId="0000002A">
      <w:pPr>
        <w:rPr>
          <w:b/>
        </w:rPr>
      </w:pPr>
      <w:r>
        <w:rPr>
          <w:b/>
          <w:rtl w:val="0"/>
        </w:rPr>
        <w:t>4. EMOTIONS: BEFORE / AFTER</w:t>
      </w:r>
    </w:p>
    <w:p w14:paraId="0000002B">
      <w:pPr>
        <w:numPr>
          <w:ilvl w:val="0"/>
          <w:numId w:val="4"/>
        </w:numPr>
        <w:spacing w:after="0" w:afterAutospacing="0"/>
        <w:ind w:left="720" w:hanging="360"/>
        <w:rPr>
          <w:b/>
          <w:u w:val="none"/>
        </w:rPr>
      </w:pPr>
      <w:r>
        <w:rPr>
          <w:b/>
          <w:rtl w:val="0"/>
        </w:rPr>
        <w:t>Before: Frustrated, confused, disconnected</w:t>
      </w:r>
    </w:p>
    <w:p w14:paraId="0000002C">
      <w:pPr>
        <w:numPr>
          <w:ilvl w:val="0"/>
          <w:numId w:val="4"/>
        </w:numPr>
        <w:ind w:left="720" w:hanging="360"/>
        <w:rPr>
          <w:b/>
          <w:u w:val="none"/>
        </w:rPr>
      </w:pPr>
      <w:r>
        <w:rPr>
          <w:b/>
          <w:rtl w:val="0"/>
        </w:rPr>
        <w:t>After: Informed, engaged, satisfied</w:t>
      </w:r>
    </w:p>
    <w:p w14:paraId="0000002D">
      <w:pPr>
        <w:rPr>
          <w:b/>
        </w:rPr>
      </w:pPr>
    </w:p>
    <w:p w14:paraId="0000002E">
      <w:pPr>
        <w:rPr>
          <w:b/>
        </w:rPr>
      </w:pPr>
      <w:r>
        <w:rPr>
          <w:b/>
          <w:rtl w:val="0"/>
        </w:rPr>
        <w:t>5. AVAILABLE SOLUTIONS</w:t>
      </w:r>
    </w:p>
    <w:p w14:paraId="0000002F">
      <w:pPr>
        <w:numPr>
          <w:ilvl w:val="0"/>
          <w:numId w:val="5"/>
        </w:numPr>
        <w:spacing w:after="0" w:afterAutospacing="0"/>
        <w:ind w:left="720" w:hanging="360"/>
        <w:rPr>
          <w:b/>
          <w:u w:val="none"/>
        </w:rPr>
      </w:pPr>
      <w:r>
        <w:rPr>
          <w:b/>
          <w:rtl w:val="0"/>
        </w:rPr>
        <w:t>Traditional customer service channels (phone, email)</w:t>
      </w:r>
    </w:p>
    <w:p w14:paraId="00000030">
      <w:pPr>
        <w:numPr>
          <w:ilvl w:val="0"/>
          <w:numId w:val="5"/>
        </w:numPr>
        <w:spacing w:after="0" w:afterAutospacing="0"/>
        <w:ind w:left="720" w:hanging="360"/>
        <w:rPr>
          <w:b/>
          <w:u w:val="none"/>
        </w:rPr>
      </w:pPr>
      <w:r>
        <w:rPr>
          <w:b/>
          <w:rtl w:val="0"/>
        </w:rPr>
        <w:t>Pros: Familiarity, personal touch</w:t>
      </w:r>
    </w:p>
    <w:p w14:paraId="00000031">
      <w:pPr>
        <w:numPr>
          <w:ilvl w:val="0"/>
          <w:numId w:val="5"/>
        </w:numPr>
        <w:spacing w:after="0" w:afterAutospacing="0"/>
        <w:ind w:left="720" w:hanging="360"/>
        <w:rPr>
          <w:b/>
          <w:u w:val="none"/>
        </w:rPr>
      </w:pPr>
      <w:r>
        <w:rPr>
          <w:b/>
          <w:rtl w:val="0"/>
        </w:rPr>
        <w:t>Cons: Slow response times, limited availability</w:t>
      </w:r>
    </w:p>
    <w:p w14:paraId="00000032">
      <w:pPr>
        <w:numPr>
          <w:ilvl w:val="0"/>
          <w:numId w:val="5"/>
        </w:numPr>
        <w:spacing w:after="0" w:afterAutospacing="0"/>
        <w:ind w:left="720" w:hanging="360"/>
        <w:rPr>
          <w:b/>
          <w:u w:val="none"/>
        </w:rPr>
      </w:pPr>
      <w:r>
        <w:rPr>
          <w:b/>
          <w:rtl w:val="0"/>
        </w:rPr>
        <w:t>Online FAQs and static websites</w:t>
      </w:r>
    </w:p>
    <w:p w14:paraId="00000033">
      <w:pPr>
        <w:numPr>
          <w:ilvl w:val="0"/>
          <w:numId w:val="5"/>
        </w:numPr>
        <w:spacing w:after="0" w:afterAutospacing="0"/>
        <w:ind w:left="720" w:hanging="360"/>
        <w:rPr>
          <w:b/>
          <w:u w:val="none"/>
        </w:rPr>
      </w:pPr>
      <w:r>
        <w:rPr>
          <w:b/>
          <w:rtl w:val="0"/>
        </w:rPr>
        <w:t>Pros: Accessible information</w:t>
      </w:r>
    </w:p>
    <w:p w14:paraId="00000034">
      <w:pPr>
        <w:numPr>
          <w:ilvl w:val="0"/>
          <w:numId w:val="5"/>
        </w:numPr>
        <w:ind w:left="720" w:hanging="360"/>
        <w:rPr>
          <w:b/>
          <w:u w:val="none"/>
        </w:rPr>
      </w:pPr>
      <w:r>
        <w:rPr>
          <w:b/>
          <w:rtl w:val="0"/>
        </w:rPr>
        <w:t>Cons: Lack of interactivity, outdated content</w:t>
      </w:r>
    </w:p>
    <w:p w14:paraId="00000035">
      <w:pPr>
        <w:rPr>
          <w:b/>
        </w:rPr>
      </w:pPr>
    </w:p>
    <w:p w14:paraId="00000036">
      <w:pPr>
        <w:rPr>
          <w:b/>
        </w:rPr>
      </w:pPr>
      <w:r>
        <w:rPr>
          <w:b/>
          <w:rtl w:val="0"/>
        </w:rPr>
        <w:t>6. CUSTOMER CONSTRAINTS</w:t>
      </w:r>
    </w:p>
    <w:p w14:paraId="00000037">
      <w:pPr>
        <w:numPr>
          <w:ilvl w:val="0"/>
          <w:numId w:val="6"/>
        </w:numPr>
        <w:spacing w:after="0" w:afterAutospacing="0"/>
        <w:ind w:left="720" w:hanging="360"/>
        <w:rPr>
          <w:b/>
          <w:u w:val="none"/>
        </w:rPr>
      </w:pPr>
      <w:r>
        <w:rPr>
          <w:b/>
          <w:rtl w:val="0"/>
        </w:rPr>
        <w:t>Limited access to technology or internet</w:t>
      </w:r>
    </w:p>
    <w:p w14:paraId="00000038">
      <w:pPr>
        <w:numPr>
          <w:ilvl w:val="0"/>
          <w:numId w:val="6"/>
        </w:numPr>
        <w:spacing w:after="0" w:afterAutospacing="0"/>
        <w:ind w:left="720" w:hanging="360"/>
        <w:rPr>
          <w:b/>
          <w:u w:val="none"/>
        </w:rPr>
      </w:pPr>
      <w:r>
        <w:rPr>
          <w:b/>
          <w:rtl w:val="0"/>
        </w:rPr>
        <w:t>Varying levels of digital literacy among citizens</w:t>
      </w:r>
    </w:p>
    <w:p w14:paraId="00000039">
      <w:pPr>
        <w:numPr>
          <w:ilvl w:val="0"/>
          <w:numId w:val="6"/>
        </w:numPr>
        <w:ind w:left="720" w:hanging="360"/>
        <w:rPr>
          <w:b/>
          <w:u w:val="none"/>
        </w:rPr>
      </w:pPr>
      <w:r>
        <w:rPr>
          <w:b/>
          <w:rtl w:val="0"/>
        </w:rPr>
        <w:t>Budget constraints for government agencies in implementing new technologies</w:t>
      </w:r>
    </w:p>
    <w:p w14:paraId="0000003A">
      <w:pPr>
        <w:rPr>
          <w:b/>
        </w:rPr>
      </w:pPr>
    </w:p>
    <w:p w14:paraId="0000003B">
      <w:pPr>
        <w:rPr>
          <w:b/>
        </w:rPr>
      </w:pPr>
      <w:r>
        <w:rPr>
          <w:b/>
          <w:rtl w:val="0"/>
        </w:rPr>
        <w:t>7. BEHAVIOUR</w:t>
      </w:r>
    </w:p>
    <w:p w14:paraId="0000003C">
      <w:pPr>
        <w:numPr>
          <w:ilvl w:val="0"/>
          <w:numId w:val="7"/>
        </w:numPr>
        <w:spacing w:after="0" w:afterAutospacing="0"/>
        <w:ind w:left="720" w:hanging="360"/>
        <w:rPr>
          <w:b/>
          <w:u w:val="none"/>
        </w:rPr>
      </w:pPr>
      <w:r>
        <w:rPr>
          <w:b/>
          <w:rtl w:val="0"/>
        </w:rPr>
        <w:t>Citizens searching for information online</w:t>
      </w:r>
    </w:p>
    <w:p w14:paraId="0000003D">
      <w:pPr>
        <w:numPr>
          <w:ilvl w:val="0"/>
          <w:numId w:val="7"/>
        </w:numPr>
        <w:spacing w:after="0" w:afterAutospacing="0"/>
        <w:ind w:left="720" w:hanging="360"/>
        <w:rPr>
          <w:b/>
          <w:u w:val="none"/>
        </w:rPr>
      </w:pPr>
      <w:r>
        <w:rPr>
          <w:b/>
          <w:rtl w:val="0"/>
        </w:rPr>
        <w:t>Engaging with government social media channels</w:t>
      </w:r>
    </w:p>
    <w:p w14:paraId="0000003E">
      <w:pPr>
        <w:numPr>
          <w:ilvl w:val="0"/>
          <w:numId w:val="7"/>
        </w:numPr>
        <w:ind w:left="720" w:hanging="360"/>
        <w:rPr>
          <w:b/>
          <w:u w:val="none"/>
        </w:rPr>
      </w:pPr>
      <w:r>
        <w:rPr>
          <w:b/>
          <w:rtl w:val="0"/>
        </w:rPr>
        <w:t>Providing feedback through surveys or public forums</w:t>
      </w:r>
    </w:p>
    <w:p w14:paraId="0000003F">
      <w:pPr>
        <w:rPr>
          <w:b/>
        </w:rPr>
      </w:pPr>
    </w:p>
    <w:p w14:paraId="00000040">
      <w:pPr>
        <w:rPr>
          <w:b/>
        </w:rPr>
      </w:pPr>
      <w:r>
        <w:rPr>
          <w:b/>
          <w:rtl w:val="0"/>
        </w:rPr>
        <w:t>8.1 ONLINE CHANNELS</w:t>
      </w:r>
    </w:p>
    <w:p w14:paraId="00000041">
      <w:pPr>
        <w:numPr>
          <w:ilvl w:val="0"/>
          <w:numId w:val="8"/>
        </w:numPr>
        <w:spacing w:after="0" w:afterAutospacing="0"/>
        <w:ind w:left="720" w:hanging="360"/>
        <w:rPr>
          <w:b/>
          <w:u w:val="none"/>
        </w:rPr>
      </w:pPr>
      <w:r>
        <w:rPr>
          <w:b/>
          <w:rtl w:val="0"/>
        </w:rPr>
        <w:t>Government websites</w:t>
      </w:r>
    </w:p>
    <w:p w14:paraId="00000042">
      <w:pPr>
        <w:numPr>
          <w:ilvl w:val="0"/>
          <w:numId w:val="8"/>
        </w:numPr>
        <w:spacing w:after="0" w:afterAutospacing="0"/>
        <w:ind w:left="720" w:hanging="360"/>
        <w:rPr>
          <w:b/>
          <w:u w:val="none"/>
        </w:rPr>
      </w:pPr>
      <w:r>
        <w:rPr>
          <w:b/>
          <w:rtl w:val="0"/>
        </w:rPr>
        <w:t>Social media platforms (Facebook, Twitter)</w:t>
      </w:r>
    </w:p>
    <w:p w14:paraId="00000043">
      <w:pPr>
        <w:numPr>
          <w:ilvl w:val="0"/>
          <w:numId w:val="8"/>
        </w:numPr>
        <w:ind w:left="720" w:hanging="360"/>
        <w:rPr>
          <w:b/>
          <w:u w:val="none"/>
        </w:rPr>
      </w:pPr>
      <w:r>
        <w:rPr>
          <w:b/>
          <w:rtl w:val="0"/>
        </w:rPr>
        <w:t>Email newsletters</w:t>
      </w:r>
    </w:p>
    <w:p w14:paraId="00000044">
      <w:pPr>
        <w:rPr>
          <w:b/>
        </w:rPr>
      </w:pPr>
    </w:p>
    <w:p w14:paraId="00000045">
      <w:pPr>
        <w:rPr>
          <w:b/>
        </w:rPr>
      </w:pPr>
      <w:r>
        <w:rPr>
          <w:b/>
          <w:rtl w:val="0"/>
        </w:rPr>
        <w:t>8.2 OFFLINE CHANNELS</w:t>
      </w:r>
    </w:p>
    <w:p w14:paraId="00000046">
      <w:pPr>
        <w:numPr>
          <w:ilvl w:val="0"/>
          <w:numId w:val="9"/>
        </w:numPr>
        <w:spacing w:after="0" w:afterAutospacing="0"/>
        <w:ind w:left="720" w:hanging="360"/>
        <w:rPr>
          <w:b/>
          <w:u w:val="none"/>
        </w:rPr>
      </w:pPr>
      <w:r>
        <w:rPr>
          <w:b/>
          <w:rtl w:val="0"/>
        </w:rPr>
        <w:t>Community meetings and town halls</w:t>
      </w:r>
    </w:p>
    <w:p w14:paraId="00000047">
      <w:pPr>
        <w:numPr>
          <w:ilvl w:val="0"/>
          <w:numId w:val="9"/>
        </w:numPr>
        <w:spacing w:after="0" w:afterAutospacing="0"/>
        <w:ind w:left="720" w:hanging="360"/>
        <w:rPr>
          <w:b/>
          <w:u w:val="none"/>
        </w:rPr>
      </w:pPr>
      <w:r>
        <w:rPr>
          <w:b/>
          <w:rtl w:val="0"/>
        </w:rPr>
        <w:t>Public service offices</w:t>
      </w:r>
    </w:p>
    <w:p w14:paraId="00000048">
      <w:pPr>
        <w:numPr>
          <w:ilvl w:val="0"/>
          <w:numId w:val="9"/>
        </w:numPr>
        <w:ind w:left="720" w:hanging="360"/>
        <w:rPr>
          <w:b/>
          <w:u w:val="none"/>
        </w:rPr>
      </w:pPr>
      <w:r>
        <w:rPr>
          <w:b/>
          <w:rtl w:val="0"/>
        </w:rPr>
        <w:t>Local events and workshops</w:t>
      </w:r>
    </w:p>
    <w:p w14:paraId="00000049">
      <w:pPr>
        <w:rPr>
          <w:b/>
        </w:rPr>
      </w:pPr>
    </w:p>
    <w:p w14:paraId="0000004A">
      <w:pPr>
        <w:rPr>
          <w:b/>
        </w:rPr>
      </w:pPr>
      <w:r>
        <w:rPr>
          <w:b/>
          <w:rtl w:val="0"/>
        </w:rPr>
        <w:t>9. PROBLEM ROOT CAUSE</w:t>
      </w:r>
    </w:p>
    <w:p w14:paraId="0000004B">
      <w:pPr>
        <w:numPr>
          <w:ilvl w:val="0"/>
          <w:numId w:val="10"/>
        </w:numPr>
        <w:spacing w:after="0" w:afterAutospacing="0"/>
        <w:ind w:left="720" w:hanging="360"/>
        <w:rPr>
          <w:b/>
          <w:u w:val="none"/>
        </w:rPr>
      </w:pPr>
      <w:r>
        <w:rPr>
          <w:b/>
          <w:rtl w:val="0"/>
        </w:rPr>
        <w:t>Lack of efficient communication channels between citizens and government</w:t>
      </w:r>
    </w:p>
    <w:p w14:paraId="0000004C">
      <w:pPr>
        <w:numPr>
          <w:ilvl w:val="0"/>
          <w:numId w:val="10"/>
        </w:numPr>
        <w:spacing w:after="0" w:afterAutospacing="0"/>
        <w:ind w:left="720" w:hanging="360"/>
        <w:rPr>
          <w:b/>
          <w:u w:val="none"/>
        </w:rPr>
      </w:pPr>
      <w:r>
        <w:rPr>
          <w:b/>
          <w:rtl w:val="0"/>
        </w:rPr>
        <w:t>Insufficient understanding of public sentiment and needs</w:t>
      </w:r>
    </w:p>
    <w:p w14:paraId="0000004D">
      <w:pPr>
        <w:numPr>
          <w:ilvl w:val="0"/>
          <w:numId w:val="10"/>
        </w:numPr>
        <w:ind w:left="720" w:hanging="360"/>
        <w:rPr>
          <w:b/>
          <w:u w:val="none"/>
        </w:rPr>
      </w:pPr>
      <w:r>
        <w:rPr>
          <w:b/>
          <w:rtl w:val="0"/>
        </w:rPr>
        <w:t>Traditional methods of engagement not meeting modern expectations</w:t>
      </w:r>
    </w:p>
    <w:p w14:paraId="0000004E">
      <w:pPr>
        <w:rPr>
          <w:b/>
        </w:rPr>
      </w:pPr>
    </w:p>
    <w:p w14:paraId="0000004F">
      <w:pPr>
        <w:rPr>
          <w:b/>
        </w:rPr>
      </w:pPr>
      <w:r>
        <w:rPr>
          <w:b/>
          <w:rtl w:val="0"/>
        </w:rPr>
        <w:t>10. YOUR SOLUTION</w:t>
      </w:r>
    </w:p>
    <w:p w14:paraId="00000050">
      <w:pPr>
        <w:numPr>
          <w:ilvl w:val="0"/>
          <w:numId w:val="11"/>
        </w:numPr>
        <w:spacing w:after="0" w:afterAutospacing="0"/>
        <w:ind w:left="720" w:hanging="360"/>
        <w:rPr>
          <w:b/>
          <w:u w:val="none"/>
        </w:rPr>
      </w:pPr>
      <w:r>
        <w:rPr>
          <w:b/>
          <w:rtl w:val="0"/>
        </w:rPr>
        <w:t>Implement Citizen AI as an intelligent engagement platform</w:t>
      </w:r>
    </w:p>
    <w:p w14:paraId="00000051">
      <w:pPr>
        <w:numPr>
          <w:ilvl w:val="0"/>
          <w:numId w:val="11"/>
        </w:numPr>
        <w:spacing w:after="0" w:afterAutospacing="0"/>
        <w:ind w:left="720" w:hanging="360"/>
        <w:rPr>
          <w:b/>
          <w:u w:val="none"/>
        </w:rPr>
      </w:pPr>
      <w:r>
        <w:rPr>
          <w:b/>
          <w:rtl w:val="0"/>
        </w:rPr>
        <w:t>Utilize real-time conversational AI for instant responses</w:t>
      </w:r>
    </w:p>
    <w:p w14:paraId="00000052">
      <w:pPr>
        <w:numPr>
          <w:ilvl w:val="0"/>
          <w:numId w:val="11"/>
        </w:numPr>
        <w:spacing w:after="0" w:afterAutospacing="0"/>
        <w:ind w:left="720" w:hanging="360"/>
        <w:rPr>
          <w:b/>
          <w:u w:val="none"/>
        </w:rPr>
      </w:pPr>
      <w:r>
        <w:rPr>
          <w:b/>
          <w:rtl w:val="0"/>
        </w:rPr>
        <w:t>Integrate sentiment analysis to gauge public opinion</w:t>
      </w:r>
    </w:p>
    <w:p w14:paraId="00000053">
      <w:pPr>
        <w:numPr>
          <w:ilvl w:val="0"/>
          <w:numId w:val="11"/>
        </w:numPr>
        <w:spacing w:after="0" w:afterAutospacing="0"/>
        <w:ind w:left="720" w:hanging="360"/>
        <w:rPr>
          <w:b/>
          <w:u w:val="none"/>
        </w:rPr>
      </w:pPr>
      <w:r>
        <w:rPr>
          <w:b/>
          <w:rtl w:val="0"/>
        </w:rPr>
        <w:t>Provide a dynamic dashboard for government officials to monitor citizen feedback and trends</w:t>
      </w:r>
    </w:p>
    <w:p w14:paraId="00000054">
      <w:pPr>
        <w:numPr>
          <w:ilvl w:val="0"/>
          <w:numId w:val="11"/>
        </w:numPr>
        <w:ind w:left="720" w:hanging="360"/>
        <w:rPr>
          <w:b/>
          <w:u w:val="none"/>
        </w:rPr>
      </w:pPr>
      <w:r>
        <w:rPr>
          <w:b/>
          <w:rtl w:val="0"/>
        </w:rPr>
        <w:t>Personalize responses to enhance user experience and satisfaction</w:t>
      </w:r>
    </w:p>
    <w:p w14:paraId="00000055">
      <w:pPr>
        <w:ind w:left="720" w:firstLine="0"/>
        <w:rPr>
          <w:b/>
        </w:rPr>
      </w:pPr>
    </w:p>
    <w:p w14:paraId="00000056">
      <w:pPr>
        <w:rPr>
          <w:b/>
        </w:rPr>
      </w:pPr>
    </w:p>
    <w:p w14:paraId="00000057">
      <w:pPr>
        <w:rPr>
          <w:b/>
        </w:rPr>
      </w:pPr>
    </w:p>
    <w:p w14:paraId="0000005B">
      <w:pPr>
        <w:numPr>
          <w:ilvl w:val="0"/>
          <w:numId w:val="1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720" w:hanging="360"/>
        <w:rPr>
          <w:color w:val="000000"/>
        </w:rPr>
      </w:pPr>
    </w:p>
    <w:sectPr>
      <w:headerReference r:id="rId5" w:type="default"/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r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5C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39341B"/>
    <w:multiLevelType w:val="multilevel"/>
    <w:tmpl w:val="9239341B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">
    <w:nsid w:val="B5E306ED"/>
    <w:multiLevelType w:val="multilevel"/>
    <w:tmpl w:val="B5E306ED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nsid w:val="BF205925"/>
    <w:multiLevelType w:val="multilevel"/>
    <w:tmpl w:val="BF205925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nsid w:val="C8879AEF"/>
    <w:multiLevelType w:val="multilevel"/>
    <w:tmpl w:val="C8879AEF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nsid w:val="0248C179"/>
    <w:multiLevelType w:val="multilevel"/>
    <w:tmpl w:val="0248C179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nsid w:val="03D62ECE"/>
    <w:multiLevelType w:val="multilevel"/>
    <w:tmpl w:val="03D62EC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>
    <w:nsid w:val="25B654F3"/>
    <w:multiLevelType w:val="multilevel"/>
    <w:tmpl w:val="25B654F3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>
    <w:nsid w:val="2A8F537B"/>
    <w:multiLevelType w:val="multilevel"/>
    <w:tmpl w:val="2A8F537B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0">
    <w:nsid w:val="5A241D34"/>
    <w:multiLevelType w:val="multilevel"/>
    <w:tmpl w:val="5A241D34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1">
    <w:nsid w:val="72183CF9"/>
    <w:multiLevelType w:val="multilevel"/>
    <w:tmpl w:val="72183CF9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9"/>
  </w:num>
  <w:num w:numId="3">
    <w:abstractNumId w:val="2"/>
  </w:num>
  <w:num w:numId="4">
    <w:abstractNumId w:val="1"/>
  </w:num>
  <w:num w:numId="5">
    <w:abstractNumId w:val="6"/>
  </w:num>
  <w:num w:numId="6">
    <w:abstractNumId w:val="7"/>
  </w:num>
  <w:num w:numId="7">
    <w:abstractNumId w:val="11"/>
  </w:num>
  <w:num w:numId="8">
    <w:abstractNumId w:val="5"/>
  </w:num>
  <w:num w:numId="9">
    <w:abstractNumId w:val="0"/>
  </w:num>
  <w:num w:numId="10">
    <w:abstractNumId w:val="8"/>
  </w:num>
  <w:num w:numId="11">
    <w:abstractNumId w:val="1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30BF4D5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</w:pPr>
    <w:rPr>
      <w:b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2">
    <w:name w:val="Table Grid"/>
    <w:basedOn w:val="1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">
    <w:name w:val="TableNormal"/>
    <w:qFormat/>
    <w:uiPriority w:val="0"/>
  </w:style>
  <w:style w:type="paragraph" w:styleId="14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5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table" w:customStyle="1" w:styleId="17">
    <w:name w:val="_Style 15"/>
    <w:basedOn w:val="13"/>
    <w:qFormat/>
    <w:uiPriority w:val="0"/>
    <w:pPr>
      <w:spacing w:after="0" w:line="240" w:lineRule="auto"/>
    </w:pPr>
  </w:style>
  <w:style w:type="table" w:customStyle="1" w:styleId="18">
    <w:name w:val="_Style 17"/>
    <w:basedOn w:val="1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XYGN6Whfu8ztKDMGNq0WS33TZIQ==">CgMxLjA4AHIhMWRVNVJpSDBKdzlFVi1DdXI1YWp0TGJPNk5HejN0MTJK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1</TotalTime>
  <ScaleCrop>false</ScaleCrop>
  <LinksUpToDate>false</LinksUpToDate>
  <Application>WPS Office_12.2.0.21183_F1E327BC-269C-435d-A152-05C5408002CA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2022-10-03T08:04:00Z</dcterms:created>
  <dc:creator>Amarender Katkam</dc:creator>
  <cp:lastModifiedBy>Priyanka M</cp:lastModifiedBy>
  <dcterms:modified xsi:type="dcterms:W3CDTF">2025-06-27T12:10:15Z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2057-12.2.0.21183</vt:lpwstr>
  </property>
  <property fmtid="{D5CDD505-2E9C-101B-9397-08002B2CF9AE}" pid="3" name="ICV">
    <vt:lpwstr>31B4C04A38E84EA3A7FFA30800A4C239_12</vt:lpwstr>
  </property>
</Properties>
</file>